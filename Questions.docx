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Hospitals</w:t>
      </w:r>
    </w:p>
    <w:p/>
    <w:p>
      <w:pPr>
        <w:numPr>
          <w:ilvl w:val="0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300" w:after="0" w:afterAutospacing="0"/>
        <w:ind w:left="720" w:hanging="36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>How many hospitals are there in the city?</w:t>
      </w:r>
    </w:p>
    <w:p>
      <w:pPr>
        <w:numPr>
          <w:ilvl w:val="0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beforeAutospacing="0" w:after="0" w:afterAutospacing="0"/>
        <w:ind w:left="720" w:hanging="36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ascii="Roboto" w:hAnsi="Roboto" w:eastAsia="Roboto" w:cs="Roboto"/>
          <w:color w:val="0D0D0D"/>
          <w:sz w:val="24"/>
          <w:szCs w:val="24"/>
          <w:rtl w:val="0"/>
        </w:rPr>
        <w:t>What are the names and locations of the hospitals in the city?</w:t>
      </w:r>
    </w:p>
    <w:p>
      <w:pPr>
        <w:numPr>
          <w:ilvl w:val="0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beforeAutospacing="0" w:after="0" w:afterAutospacing="0"/>
        <w:ind w:left="720" w:hanging="360"/>
        <w:rPr>
          <w:rFonts w:ascii="Roboto" w:hAnsi="Roboto" w:eastAsia="Roboto" w:cs="Roboto"/>
          <w:color w:val="0D0D0D"/>
          <w:sz w:val="24"/>
          <w:szCs w:val="24"/>
          <w:u w:val="none"/>
        </w:rPr>
      </w:pPr>
      <w:r>
        <w:rPr>
          <w:rFonts w:ascii="Roboto" w:hAnsi="Roboto" w:eastAsia="Roboto" w:cs="Roboto"/>
          <w:color w:val="0D0D0D"/>
          <w:sz w:val="24"/>
          <w:szCs w:val="24"/>
          <w:highlight w:val="white"/>
          <w:rtl w:val="0"/>
        </w:rPr>
        <w:t>How many beds are available in each hospital?</w:t>
      </w:r>
    </w:p>
    <w:p>
      <w:pPr>
        <w:numPr>
          <w:ilvl w:val="0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beforeAutospacing="0" w:after="0" w:afterAutospacing="0"/>
        <w:ind w:left="720" w:hanging="360"/>
        <w:rPr>
          <w:rFonts w:ascii="Roboto" w:hAnsi="Roboto" w:eastAsia="Roboto" w:cs="Roboto"/>
          <w:color w:val="0D0D0D"/>
          <w:sz w:val="24"/>
          <w:szCs w:val="24"/>
          <w:highlight w:val="white"/>
          <w:u w:val="none"/>
        </w:rPr>
      </w:pPr>
      <w:r>
        <w:rPr>
          <w:rFonts w:ascii="Roboto" w:hAnsi="Roboto" w:eastAsia="Roboto" w:cs="Roboto"/>
          <w:color w:val="0D0D0D"/>
          <w:sz w:val="24"/>
          <w:szCs w:val="24"/>
          <w:highlight w:val="white"/>
          <w:rtl w:val="0"/>
        </w:rPr>
        <w:t>What are the phone numbers for each hospital's main reception or information desk?</w:t>
      </w:r>
    </w:p>
    <w:p>
      <w:pPr>
        <w:numPr>
          <w:ilvl w:val="0"/>
          <w:numId w:val="1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0" w:beforeAutospacing="0" w:after="300"/>
        <w:ind w:left="720" w:hanging="360"/>
        <w:rPr>
          <w:rFonts w:ascii="Roboto" w:hAnsi="Roboto" w:eastAsia="Roboto" w:cs="Roboto"/>
          <w:color w:val="0D0D0D"/>
          <w:sz w:val="24"/>
          <w:szCs w:val="24"/>
          <w:highlight w:val="white"/>
          <w:u w:val="none"/>
        </w:rPr>
      </w:pPr>
      <w:r>
        <w:rPr>
          <w:rFonts w:ascii="Roboto" w:hAnsi="Roboto" w:eastAsia="Roboto" w:cs="Roboto"/>
          <w:color w:val="0D0D0D"/>
          <w:sz w:val="24"/>
          <w:szCs w:val="24"/>
          <w:highlight w:val="white"/>
          <w:rtl w:val="0"/>
        </w:rPr>
        <w:t>Are there multiple branches of any hospital within the city?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300" w:after="300"/>
        <w:ind w:left="720" w:firstLine="0"/>
        <w:rPr>
          <w:rFonts w:ascii="Roboto" w:hAnsi="Roboto" w:eastAsia="Roboto" w:cs="Roboto"/>
          <w:color w:val="0D0D0D"/>
          <w:sz w:val="24"/>
          <w:szCs w:val="24"/>
          <w:highlight w:val="white"/>
        </w:rPr>
      </w:pP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300" w:after="300"/>
        <w:ind w:left="0" w:firstLine="0"/>
        <w:jc w:val="center"/>
        <w:rPr>
          <w:rFonts w:ascii="Roboto" w:hAnsi="Roboto" w:eastAsia="Roboto" w:cs="Roboto"/>
          <w:b/>
          <w:color w:val="0D0D0D"/>
          <w:sz w:val="24"/>
          <w:szCs w:val="24"/>
          <w:highlight w:val="white"/>
        </w:rPr>
      </w:pPr>
      <w:r>
        <w:rPr>
          <w:rFonts w:ascii="Roboto" w:hAnsi="Roboto" w:eastAsia="Roboto" w:cs="Roboto"/>
          <w:b/>
          <w:color w:val="0D0D0D"/>
          <w:sz w:val="24"/>
          <w:szCs w:val="24"/>
          <w:highlight w:val="white"/>
          <w:rtl w:val="0"/>
        </w:rPr>
        <w:t>Overlapping</w:t>
      </w:r>
    </w:p>
    <w:p>
      <w:pPr>
        <w:numPr>
          <w:ilvl w:val="0"/>
          <w:numId w:val="2"/>
        </w:num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300" w:after="300"/>
        <w:ind w:left="720" w:hanging="360"/>
        <w:rPr>
          <w:rFonts w:ascii="Roboto" w:hAnsi="Roboto" w:eastAsia="Roboto" w:cs="Roboto"/>
          <w:color w:val="0D0D0D"/>
          <w:sz w:val="24"/>
          <w:szCs w:val="24"/>
        </w:rPr>
      </w:pPr>
      <w:r>
        <w:rPr>
          <w:rFonts w:ascii="Roboto" w:hAnsi="Roboto" w:eastAsia="Roboto" w:cs="Roboto"/>
          <w:color w:val="0D0D0D"/>
          <w:sz w:val="24"/>
          <w:szCs w:val="24"/>
          <w:highlight w:val="white"/>
          <w:rtl w:val="0"/>
        </w:rPr>
        <w:t>Are the hospitals easily accessible by public transportation?</w:t>
      </w:r>
    </w:p>
    <w:p>
      <w:pPr>
        <w:pBdr>
          <w:top w:val="none" w:color="E3E3E3" w:sz="0" w:space="0"/>
          <w:left w:val="none" w:color="E3E3E3" w:sz="0" w:space="0"/>
          <w:bottom w:val="none" w:color="E3E3E3" w:sz="0" w:space="0"/>
          <w:right w:val="none" w:color="E3E3E3" w:sz="0" w:space="0"/>
          <w:between w:val="none" w:color="E3E3E3" w:sz="0" w:space="0"/>
        </w:pBdr>
        <w:shd w:val="clear" w:fill="FFFFFF"/>
        <w:spacing w:before="300" w:after="300"/>
        <w:ind w:left="720" w:firstLine="0"/>
      </w:pPr>
    </w:p>
    <w:p>
      <w:pPr>
        <w:rPr>
          <w:b/>
          <w:sz w:val="26"/>
          <w:szCs w:val="26"/>
          <w:u w:val="single"/>
        </w:rPr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b/>
          <w:sz w:val="26"/>
          <w:szCs w:val="26"/>
          <w:u w:val="single"/>
          <w:rtl w:val="0"/>
        </w:rPr>
        <w:t>Govt. Offices</w:t>
      </w:r>
    </w:p>
    <w:p>
      <w:pPr>
        <w:rPr>
          <w:b/>
          <w:sz w:val="26"/>
          <w:szCs w:val="26"/>
          <w:u w:val="single"/>
        </w:rPr>
      </w:pPr>
    </w:p>
    <w:p>
      <w:pPr>
        <w:numPr>
          <w:ilvl w:val="0"/>
          <w:numId w:val="3"/>
        </w:numPr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Which government offices are available in kailash colony?</w:t>
      </w:r>
    </w:p>
    <w:p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Where is Department of Posts in Delhi?</w:t>
      </w:r>
    </w:p>
    <w:p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How many central bank offices are in Delhi?</w:t>
      </w:r>
    </w:p>
    <w:p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What is contact number of Directorate of Income Tax in Delhi?</w:t>
      </w:r>
    </w:p>
    <w:p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What are public relation related govt offices in Delhi?</w:t>
      </w:r>
    </w:p>
    <w:p>
      <w:pPr>
        <w:ind w:left="720" w:firstLine="0"/>
        <w:rPr>
          <w:sz w:val="24"/>
          <w:szCs w:val="24"/>
        </w:rPr>
      </w:pPr>
    </w:p>
    <w:p>
      <w:pPr>
        <w:ind w:left="720" w:firstLine="0"/>
        <w:rPr>
          <w:sz w:val="24"/>
          <w:szCs w:val="24"/>
        </w:rPr>
      </w:pPr>
    </w:p>
    <w:p>
      <w:pPr>
        <w:ind w:left="720" w:firstLine="0"/>
        <w:rPr>
          <w:sz w:val="24"/>
          <w:szCs w:val="24"/>
        </w:rPr>
      </w:pPr>
    </w:p>
    <w:p>
      <w:pPr>
        <w:ind w:left="720" w:firstLine="0"/>
        <w:rPr>
          <w:sz w:val="24"/>
          <w:szCs w:val="24"/>
        </w:rPr>
      </w:pPr>
    </w:p>
    <w:p>
      <w:pPr>
        <w:ind w:left="720" w:firstLine="0"/>
        <w:rPr>
          <w:b/>
          <w:sz w:val="24"/>
          <w:szCs w:val="24"/>
          <w:u w:val="single"/>
        </w:rPr>
      </w:pP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    </w:t>
      </w:r>
      <w:r>
        <w:rPr>
          <w:b/>
          <w:sz w:val="24"/>
          <w:szCs w:val="24"/>
          <w:u w:val="single"/>
          <w:rtl w:val="0"/>
        </w:rPr>
        <w:t>Ration Shops</w:t>
      </w:r>
    </w:p>
    <w:p>
      <w:pPr>
        <w:ind w:left="0" w:firstLine="0"/>
        <w:rPr>
          <w:sz w:val="24"/>
          <w:szCs w:val="24"/>
        </w:rPr>
      </w:pPr>
    </w:p>
    <w:p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How many government owned ration shops are there in mumbai?</w:t>
      </w:r>
    </w:p>
    <w:p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How many government ration shops are there in the ”F” region?</w:t>
      </w:r>
    </w:p>
    <w:p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Which Ration shop is associated with the CR-AA-16</w:t>
      </w:r>
      <w:r>
        <w:rPr>
          <w:sz w:val="23"/>
          <w:szCs w:val="23"/>
          <w:highlight w:val="white"/>
          <w:rtl w:val="0"/>
        </w:rPr>
        <w:t xml:space="preserve"> authorization number?</w:t>
      </w:r>
    </w:p>
    <w:p>
      <w:pPr>
        <w:numPr>
          <w:ilvl w:val="0"/>
          <w:numId w:val="4"/>
        </w:numPr>
        <w:ind w:left="720" w:hanging="360"/>
        <w:rPr>
          <w:sz w:val="23"/>
          <w:szCs w:val="23"/>
          <w:highlight w:val="white"/>
          <w:u w:val="none"/>
        </w:rPr>
      </w:pPr>
      <w:r>
        <w:rPr>
          <w:sz w:val="23"/>
          <w:szCs w:val="23"/>
          <w:highlight w:val="white"/>
          <w:rtl w:val="0"/>
        </w:rPr>
        <w:t>List Government ration shops in Malad Mumbai?</w:t>
      </w:r>
    </w:p>
    <w:p>
      <w:pPr>
        <w:numPr>
          <w:ilvl w:val="0"/>
          <w:numId w:val="4"/>
        </w:numPr>
        <w:ind w:left="720" w:hanging="360"/>
        <w:rPr>
          <w:sz w:val="23"/>
          <w:szCs w:val="23"/>
          <w:highlight w:val="white"/>
          <w:u w:val="none"/>
        </w:rPr>
      </w:pPr>
      <w:r>
        <w:rPr>
          <w:sz w:val="23"/>
          <w:szCs w:val="23"/>
          <w:highlight w:val="white"/>
          <w:rtl w:val="0"/>
        </w:rPr>
        <w:t>What is the address of Mumbaikar Grain Dealers Pvt.Ltd.?</w:t>
      </w:r>
    </w:p>
    <w:p>
      <w:pPr>
        <w:rPr>
          <w:sz w:val="23"/>
          <w:szCs w:val="23"/>
          <w:highlight w:val="white"/>
        </w:rPr>
      </w:pPr>
    </w:p>
    <w:p>
      <w:pPr>
        <w:rPr>
          <w:sz w:val="23"/>
          <w:szCs w:val="23"/>
          <w:highlight w:val="white"/>
        </w:rPr>
      </w:pPr>
    </w:p>
    <w:p>
      <w:pPr>
        <w:rPr>
          <w:b/>
          <w:sz w:val="36"/>
          <w:szCs w:val="36"/>
          <w:highlight w:val="white"/>
        </w:rPr>
      </w:pPr>
      <w:r>
        <w:rPr>
          <w:b/>
          <w:sz w:val="36"/>
          <w:szCs w:val="36"/>
          <w:highlight w:val="white"/>
          <w:rtl w:val="0"/>
        </w:rPr>
        <w:t>Banks</w:t>
      </w:r>
    </w:p>
    <w:p>
      <w:pPr>
        <w:rPr>
          <w:sz w:val="23"/>
          <w:szCs w:val="23"/>
          <w:highlight w:val="white"/>
        </w:rPr>
      </w:pPr>
    </w:p>
    <w:p>
      <w:pPr>
        <w:numPr>
          <w:ilvl w:val="0"/>
          <w:numId w:val="5"/>
        </w:numPr>
        <w:ind w:left="720" w:hanging="360"/>
        <w:rPr>
          <w:sz w:val="23"/>
          <w:szCs w:val="23"/>
          <w:highlight w:val="white"/>
          <w:u w:val="none"/>
        </w:rPr>
      </w:pPr>
      <w:r>
        <w:rPr>
          <w:sz w:val="23"/>
          <w:szCs w:val="23"/>
          <w:highlight w:val="white"/>
          <w:rtl w:val="0"/>
        </w:rPr>
        <w:t>How many banks are there in my nearby locations?</w:t>
      </w:r>
    </w:p>
    <w:p>
      <w:pPr>
        <w:numPr>
          <w:ilvl w:val="0"/>
          <w:numId w:val="5"/>
        </w:numPr>
        <w:ind w:left="720" w:hanging="360"/>
        <w:rPr>
          <w:sz w:val="23"/>
          <w:szCs w:val="23"/>
          <w:highlight w:val="white"/>
          <w:u w:val="none"/>
        </w:rPr>
      </w:pPr>
      <w:r>
        <w:rPr>
          <w:sz w:val="23"/>
          <w:szCs w:val="23"/>
          <w:highlight w:val="white"/>
          <w:rtl w:val="0"/>
        </w:rPr>
        <w:t>How many of them are owned by government?</w:t>
      </w:r>
    </w:p>
    <w:p>
      <w:pPr>
        <w:numPr>
          <w:ilvl w:val="0"/>
          <w:numId w:val="5"/>
        </w:numPr>
        <w:ind w:left="720" w:hanging="360"/>
        <w:rPr>
          <w:sz w:val="23"/>
          <w:szCs w:val="23"/>
          <w:highlight w:val="white"/>
          <w:u w:val="none"/>
        </w:rPr>
      </w:pPr>
      <w:r>
        <w:rPr>
          <w:sz w:val="23"/>
          <w:szCs w:val="23"/>
          <w:highlight w:val="white"/>
          <w:rtl w:val="0"/>
        </w:rPr>
        <w:t>How many branches are there of any particular bank?</w:t>
      </w:r>
    </w:p>
    <w:p>
      <w:pPr>
        <w:numPr>
          <w:ilvl w:val="0"/>
          <w:numId w:val="5"/>
        </w:numPr>
        <w:ind w:left="720" w:hanging="360"/>
        <w:rPr>
          <w:sz w:val="23"/>
          <w:szCs w:val="23"/>
          <w:highlight w:val="white"/>
          <w:u w:val="none"/>
        </w:rPr>
      </w:pPr>
      <w:r>
        <w:rPr>
          <w:sz w:val="23"/>
          <w:szCs w:val="23"/>
          <w:highlight w:val="white"/>
          <w:rtl w:val="0"/>
        </w:rPr>
        <w:t>Is bank providing ATM machine or passbook printing machine?</w:t>
      </w:r>
    </w:p>
    <w:p>
      <w:pPr>
        <w:numPr>
          <w:ilvl w:val="0"/>
          <w:numId w:val="5"/>
        </w:numPr>
        <w:ind w:left="720" w:hanging="360"/>
        <w:rPr>
          <w:sz w:val="23"/>
          <w:szCs w:val="23"/>
          <w:highlight w:val="white"/>
          <w:u w:val="none"/>
        </w:rPr>
      </w:pPr>
      <w:r>
        <w:rPr>
          <w:sz w:val="23"/>
          <w:szCs w:val="23"/>
          <w:highlight w:val="white"/>
          <w:rtl w:val="0"/>
        </w:rPr>
        <w:t>How many banks are there only for women candidates?</w:t>
      </w:r>
    </w:p>
    <w:p>
      <w:pPr>
        <w:rPr>
          <w:sz w:val="23"/>
          <w:szCs w:val="23"/>
          <w:highlight w:val="white"/>
        </w:rPr>
      </w:pPr>
    </w:p>
    <w:p>
      <w:pPr>
        <w:rPr>
          <w:sz w:val="23"/>
          <w:szCs w:val="23"/>
          <w:highlight w:val="white"/>
        </w:rPr>
      </w:pPr>
    </w:p>
    <w:p>
      <w:pPr>
        <w:rPr>
          <w:b/>
          <w:sz w:val="23"/>
          <w:szCs w:val="23"/>
          <w:highlight w:val="white"/>
          <w:u w:val="single"/>
        </w:rPr>
      </w:pPr>
      <w:r>
        <w:rPr>
          <w:b/>
          <w:sz w:val="23"/>
          <w:szCs w:val="23"/>
          <w:highlight w:val="white"/>
          <w:u w:val="single"/>
          <w:rtl w:val="0"/>
        </w:rPr>
        <w:t>Schools</w:t>
      </w:r>
    </w:p>
    <w:p>
      <w:pPr>
        <w:numPr>
          <w:ilvl w:val="0"/>
          <w:numId w:val="6"/>
        </w:numPr>
        <w:ind w:left="720" w:hanging="360"/>
        <w:rPr>
          <w:sz w:val="23"/>
          <w:szCs w:val="23"/>
          <w:highlight w:val="white"/>
          <w:u w:val="none"/>
        </w:rPr>
      </w:pPr>
      <w:r>
        <w:rPr>
          <w:sz w:val="23"/>
          <w:szCs w:val="23"/>
          <w:highlight w:val="white"/>
          <w:rtl w:val="0"/>
        </w:rPr>
        <w:t>How many schools are there in a particular region?</w:t>
      </w:r>
    </w:p>
    <w:p>
      <w:pPr>
        <w:numPr>
          <w:ilvl w:val="0"/>
          <w:numId w:val="6"/>
        </w:numPr>
        <w:ind w:left="720" w:hanging="360"/>
        <w:rPr>
          <w:sz w:val="23"/>
          <w:szCs w:val="23"/>
          <w:highlight w:val="white"/>
          <w:u w:val="none"/>
        </w:rPr>
      </w:pPr>
      <w:r>
        <w:rPr>
          <w:sz w:val="23"/>
          <w:szCs w:val="23"/>
          <w:highlight w:val="white"/>
          <w:rtl w:val="0"/>
        </w:rPr>
        <w:t>List the names of the schools along with their addresses in a particular region (eg in south or east)?</w:t>
      </w:r>
    </w:p>
    <w:p>
      <w:pPr>
        <w:numPr>
          <w:ilvl w:val="0"/>
          <w:numId w:val="6"/>
        </w:numPr>
        <w:ind w:left="720" w:hanging="360"/>
        <w:rPr>
          <w:sz w:val="23"/>
          <w:szCs w:val="23"/>
          <w:highlight w:val="white"/>
          <w:u w:val="none"/>
        </w:rPr>
      </w:pPr>
      <w:r>
        <w:rPr>
          <w:sz w:val="23"/>
          <w:szCs w:val="23"/>
          <w:highlight w:val="white"/>
          <w:rtl w:val="0"/>
        </w:rPr>
        <w:t>How can someone contact a particular school (list the contact along with the school name and ID)?</w:t>
      </w:r>
    </w:p>
    <w:p>
      <w:pPr>
        <w:numPr>
          <w:ilvl w:val="0"/>
          <w:numId w:val="6"/>
        </w:numPr>
        <w:ind w:left="720" w:hanging="360"/>
        <w:rPr>
          <w:sz w:val="23"/>
          <w:szCs w:val="23"/>
          <w:highlight w:val="white"/>
          <w:u w:val="none"/>
        </w:rPr>
      </w:pPr>
      <w:r>
        <w:rPr>
          <w:sz w:val="23"/>
          <w:szCs w:val="23"/>
          <w:highlight w:val="white"/>
          <w:rtl w:val="0"/>
        </w:rPr>
        <w:t>How many schools are Sr. Secondary in a particular region?</w:t>
      </w:r>
    </w:p>
    <w:p>
      <w:pPr>
        <w:numPr>
          <w:ilvl w:val="0"/>
          <w:numId w:val="6"/>
        </w:numPr>
        <w:ind w:left="720" w:hanging="360"/>
        <w:rPr>
          <w:sz w:val="23"/>
          <w:szCs w:val="23"/>
          <w:highlight w:val="white"/>
          <w:u w:val="none"/>
        </w:rPr>
      </w:pPr>
      <w:r>
        <w:rPr>
          <w:sz w:val="23"/>
          <w:szCs w:val="23"/>
          <w:highlight w:val="white"/>
          <w:rtl w:val="0"/>
        </w:rPr>
        <w:t>How many of these government schools are girls schools or boys schools?</w:t>
      </w:r>
    </w:p>
    <w:p>
      <w:pPr>
        <w:ind w:left="0" w:firstLine="0"/>
        <w:rPr>
          <w:sz w:val="23"/>
          <w:szCs w:val="23"/>
          <w:highlight w:val="white"/>
        </w:rPr>
      </w:pPr>
    </w:p>
    <w:p>
      <w:pPr>
        <w:ind w:left="0" w:firstLine="0"/>
        <w:rPr>
          <w:b/>
          <w:sz w:val="23"/>
          <w:szCs w:val="23"/>
          <w:highlight w:val="white"/>
          <w:u w:val="single"/>
        </w:rPr>
      </w:pPr>
      <w:r>
        <w:rPr>
          <w:b/>
          <w:sz w:val="23"/>
          <w:szCs w:val="23"/>
          <w:highlight w:val="white"/>
          <w:u w:val="single"/>
          <w:rtl w:val="0"/>
        </w:rPr>
        <w:t>Colleges</w:t>
      </w:r>
    </w:p>
    <w:p>
      <w:pPr>
        <w:numPr>
          <w:ilvl w:val="0"/>
          <w:numId w:val="7"/>
        </w:numPr>
        <w:ind w:left="720" w:hanging="360"/>
        <w:rPr>
          <w:sz w:val="23"/>
          <w:szCs w:val="23"/>
          <w:highlight w:val="white"/>
          <w:u w:val="none"/>
        </w:rPr>
      </w:pPr>
      <w:r>
        <w:rPr>
          <w:sz w:val="23"/>
          <w:szCs w:val="23"/>
          <w:highlight w:val="white"/>
          <w:rtl w:val="0"/>
        </w:rPr>
        <w:t>Which colleges are located in a specific city/state?</w:t>
      </w:r>
    </w:p>
    <w:p>
      <w:pPr>
        <w:numPr>
          <w:ilvl w:val="0"/>
          <w:numId w:val="7"/>
        </w:numPr>
        <w:ind w:left="720" w:hanging="360"/>
        <w:rPr>
          <w:sz w:val="23"/>
          <w:szCs w:val="23"/>
          <w:highlight w:val="white"/>
          <w:u w:val="none"/>
        </w:rPr>
      </w:pPr>
      <w:r>
        <w:rPr>
          <w:sz w:val="23"/>
          <w:szCs w:val="23"/>
          <w:highlight w:val="white"/>
          <w:rtl w:val="0"/>
        </w:rPr>
        <w:t>Can we identify any clusters of colleges based on their addresses?</w:t>
      </w:r>
    </w:p>
    <w:p>
      <w:pPr>
        <w:numPr>
          <w:ilvl w:val="0"/>
          <w:numId w:val="7"/>
        </w:numPr>
        <w:ind w:left="720" w:hanging="360"/>
        <w:rPr>
          <w:sz w:val="23"/>
          <w:szCs w:val="23"/>
          <w:highlight w:val="white"/>
          <w:u w:val="none"/>
        </w:rPr>
      </w:pPr>
      <w:r>
        <w:rPr>
          <w:sz w:val="23"/>
          <w:szCs w:val="23"/>
          <w:highlight w:val="white"/>
          <w:rtl w:val="0"/>
        </w:rPr>
        <w:t>List the names of the colleges along with their addresses in a particular course (like arts and commerce, engineering etc)?</w:t>
      </w:r>
    </w:p>
    <w:p>
      <w:pPr>
        <w:numPr>
          <w:ilvl w:val="0"/>
          <w:numId w:val="7"/>
        </w:numPr>
        <w:ind w:left="720" w:hanging="360"/>
        <w:rPr>
          <w:sz w:val="23"/>
          <w:szCs w:val="23"/>
          <w:highlight w:val="white"/>
          <w:u w:val="none"/>
        </w:rPr>
      </w:pPr>
      <w:r>
        <w:rPr>
          <w:sz w:val="23"/>
          <w:szCs w:val="23"/>
          <w:highlight w:val="white"/>
          <w:rtl w:val="0"/>
        </w:rPr>
        <w:t>What are the top colleges based on the number of words in their names?</w:t>
      </w:r>
    </w:p>
    <w:p>
      <w:pPr>
        <w:numPr>
          <w:ilvl w:val="0"/>
          <w:numId w:val="7"/>
        </w:numPr>
        <w:ind w:left="720" w:hanging="360"/>
        <w:rPr>
          <w:sz w:val="23"/>
          <w:szCs w:val="23"/>
          <w:highlight w:val="white"/>
          <w:u w:val="none"/>
        </w:rPr>
      </w:pPr>
      <w:r>
        <w:rPr>
          <w:sz w:val="23"/>
          <w:szCs w:val="23"/>
          <w:highlight w:val="white"/>
          <w:rtl w:val="0"/>
        </w:rPr>
        <w:t>Are there any colleges with identical names but different addresses?</w:t>
      </w:r>
    </w:p>
    <w:p>
      <w:pPr>
        <w:numPr>
          <w:numId w:val="0"/>
        </w:numPr>
        <w:spacing w:line="276" w:lineRule="auto"/>
        <w:rPr>
          <w:sz w:val="23"/>
          <w:szCs w:val="23"/>
          <w:highlight w:val="white"/>
          <w:rtl w:val="0"/>
        </w:rPr>
      </w:pPr>
    </w:p>
    <w:p>
      <w:pPr>
        <w:numPr>
          <w:numId w:val="0"/>
        </w:numPr>
        <w:spacing w:line="276" w:lineRule="auto"/>
        <w:rPr>
          <w:rFonts w:hint="default"/>
          <w:b/>
          <w:bCs/>
          <w:sz w:val="23"/>
          <w:szCs w:val="23"/>
          <w:highlight w:val="white"/>
          <w:u w:val="single"/>
          <w:rtl w:val="0"/>
          <w:lang w:val="en-IN"/>
        </w:rPr>
      </w:pPr>
      <w:r>
        <w:rPr>
          <w:rFonts w:hint="default"/>
          <w:b/>
          <w:bCs/>
          <w:sz w:val="23"/>
          <w:szCs w:val="23"/>
          <w:highlight w:val="white"/>
          <w:u w:val="single"/>
          <w:rtl w:val="0"/>
          <w:lang w:val="en-IN"/>
        </w:rPr>
        <w:t>Transportation</w:t>
      </w:r>
    </w:p>
    <w:p>
      <w:pPr>
        <w:numPr>
          <w:ilvl w:val="0"/>
          <w:numId w:val="8"/>
        </w:numPr>
        <w:spacing w:line="276" w:lineRule="auto"/>
        <w:ind w:left="720" w:leftChars="0" w:hanging="360" w:firstLineChars="0"/>
        <w:rPr>
          <w:rFonts w:hint="default"/>
          <w:b w:val="0"/>
          <w:bCs w:val="0"/>
          <w:sz w:val="23"/>
          <w:szCs w:val="23"/>
          <w:highlight w:val="white"/>
          <w:u w:val="none"/>
          <w:rtl w:val="0"/>
          <w:lang w:val="en-IN"/>
        </w:rPr>
      </w:pPr>
      <w:r>
        <w:rPr>
          <w:rFonts w:hint="default"/>
          <w:b w:val="0"/>
          <w:bCs w:val="0"/>
          <w:sz w:val="23"/>
          <w:szCs w:val="23"/>
          <w:highlight w:val="white"/>
          <w:u w:val="none"/>
          <w:rtl w:val="0"/>
          <w:lang w:val="en-IN"/>
        </w:rPr>
        <w:t>Are there any metro services in the given city?</w:t>
      </w:r>
    </w:p>
    <w:p>
      <w:pPr>
        <w:numPr>
          <w:ilvl w:val="0"/>
          <w:numId w:val="8"/>
        </w:numPr>
        <w:spacing w:line="276" w:lineRule="auto"/>
        <w:ind w:left="720" w:leftChars="0" w:hanging="360" w:firstLineChars="0"/>
        <w:rPr>
          <w:rFonts w:hint="default"/>
          <w:b w:val="0"/>
          <w:bCs w:val="0"/>
          <w:sz w:val="23"/>
          <w:szCs w:val="23"/>
          <w:highlight w:val="white"/>
          <w:u w:val="none"/>
          <w:rtl w:val="0"/>
          <w:lang w:val="en-IN"/>
        </w:rPr>
      </w:pPr>
      <w:r>
        <w:rPr>
          <w:rFonts w:hint="default"/>
          <w:b w:val="0"/>
          <w:bCs w:val="0"/>
          <w:sz w:val="23"/>
          <w:szCs w:val="23"/>
          <w:highlight w:val="white"/>
          <w:u w:val="none"/>
          <w:rtl w:val="0"/>
          <w:lang w:val="en-IN"/>
        </w:rPr>
        <w:t>List the total number of stations between two bus stops in a certain city.</w:t>
      </w:r>
    </w:p>
    <w:p>
      <w:pPr>
        <w:numPr>
          <w:ilvl w:val="0"/>
          <w:numId w:val="8"/>
        </w:numPr>
        <w:spacing w:line="276" w:lineRule="auto"/>
        <w:ind w:left="720" w:leftChars="0" w:hanging="360" w:firstLineChars="0"/>
        <w:rPr>
          <w:rFonts w:hint="default"/>
          <w:b w:val="0"/>
          <w:bCs w:val="0"/>
          <w:sz w:val="23"/>
          <w:szCs w:val="23"/>
          <w:highlight w:val="white"/>
          <w:u w:val="none"/>
          <w:rtl w:val="0"/>
          <w:lang w:val="en-IN"/>
        </w:rPr>
      </w:pPr>
      <w:r>
        <w:rPr>
          <w:rFonts w:hint="default"/>
          <w:b w:val="0"/>
          <w:bCs w:val="0"/>
          <w:sz w:val="23"/>
          <w:szCs w:val="23"/>
          <w:highlight w:val="white"/>
          <w:u w:val="none"/>
          <w:rtl w:val="0"/>
          <w:lang w:val="en-IN"/>
        </w:rPr>
        <w:t>What are the stations on which the given train stops?</w:t>
      </w:r>
    </w:p>
    <w:p>
      <w:pPr>
        <w:numPr>
          <w:ilvl w:val="0"/>
          <w:numId w:val="8"/>
        </w:numPr>
        <w:spacing w:line="276" w:lineRule="auto"/>
        <w:ind w:left="720" w:leftChars="0" w:hanging="360" w:firstLineChars="0"/>
        <w:rPr>
          <w:rFonts w:hint="default"/>
          <w:b w:val="0"/>
          <w:bCs w:val="0"/>
          <w:sz w:val="23"/>
          <w:szCs w:val="23"/>
          <w:highlight w:val="white"/>
          <w:u w:val="none"/>
          <w:rtl w:val="0"/>
          <w:lang w:val="en-IN"/>
        </w:rPr>
      </w:pPr>
      <w:r>
        <w:rPr>
          <w:rFonts w:hint="default"/>
          <w:b w:val="0"/>
          <w:bCs w:val="0"/>
          <w:sz w:val="23"/>
          <w:szCs w:val="23"/>
          <w:highlight w:val="white"/>
          <w:u w:val="none"/>
          <w:rtl w:val="0"/>
          <w:lang w:val="en-IN"/>
        </w:rPr>
        <w:t>Can you give me the timings for the given bus/train/metro?</w:t>
      </w:r>
    </w:p>
    <w:p>
      <w:pPr>
        <w:numPr>
          <w:ilvl w:val="0"/>
          <w:numId w:val="8"/>
        </w:numPr>
        <w:spacing w:line="276" w:lineRule="auto"/>
        <w:ind w:left="720" w:leftChars="0" w:hanging="360" w:firstLineChars="0"/>
        <w:rPr>
          <w:rFonts w:hint="default"/>
          <w:b w:val="0"/>
          <w:bCs w:val="0"/>
          <w:sz w:val="23"/>
          <w:szCs w:val="23"/>
          <w:highlight w:val="white"/>
          <w:u w:val="none"/>
          <w:rtl w:val="0"/>
          <w:lang w:val="en-IN"/>
        </w:rPr>
      </w:pPr>
      <w:r>
        <w:rPr>
          <w:rFonts w:hint="default"/>
          <w:b w:val="0"/>
          <w:bCs w:val="0"/>
          <w:sz w:val="23"/>
          <w:szCs w:val="23"/>
          <w:highlight w:val="white"/>
          <w:u w:val="none"/>
          <w:rtl w:val="0"/>
          <w:lang w:val="en-IN"/>
        </w:rPr>
        <w:t>Give the names of platforms which are under-construction for the yellow line of a specific city.</w:t>
      </w:r>
      <w:bookmarkStart w:id="0" w:name="_GoBack"/>
      <w:bookmarkEnd w:id="0"/>
    </w:p>
    <w:p>
      <w:pPr>
        <w:ind w:left="720" w:firstLine="0"/>
        <w:rPr>
          <w:sz w:val="23"/>
          <w:szCs w:val="23"/>
          <w:highlight w:val="white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D312EA24"/>
    <w:multiLevelType w:val="multilevel"/>
    <w:tmpl w:val="D312EA2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E762C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9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6</TotalTime>
  <ScaleCrop>false</ScaleCrop>
  <LinksUpToDate>false</LinksUpToDate>
  <Application>WPS Office_12.2.0.16731_F1E327BC-269C-435d-A152-05C5408002CA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2024-04-23T17:33:49Z</dcterms:created>
  <dc:creator>gupta</dc:creator>
  <cp:lastModifiedBy>Aman Gupta</cp:lastModifiedBy>
  <dcterms:modified xsi:type="dcterms:W3CDTF">2024-04-23T17:39:58Z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9020C67E51414AC9A1C0E5BB52D3C3AE_12</vt:lpwstr>
  </property>
</Properties>
</file>